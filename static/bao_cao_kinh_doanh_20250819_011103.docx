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BÁO CÁO KINH DOANH TỰ ĐỘNG</w:t>
      </w:r>
    </w:p>
    <w:p>
      <w:r>
        <w:t>Thời điểm tạo: 19/08/2025 01:11</w:t>
      </w:r>
    </w:p>
    <w:p>
      <w:pPr>
        <w:pStyle w:val="Heading2"/>
      </w:pPr>
      <w:r>
        <w:t>1) KPI Tổng quan</w:t>
      </w:r>
    </w:p>
    <w:p>
      <w:r>
        <w:t>- Tổng doanh thu: 13,600,000 VNĐ</w:t>
      </w:r>
    </w:p>
    <w:p>
      <w:r>
        <w:t>- Tổng lợi nhuận: 8,238,101 VNĐ</w:t>
      </w:r>
    </w:p>
    <w:p>
      <w:r>
        <w:t>- Biên lợi nhuận gộp: 60.57%</w:t>
      </w:r>
    </w:p>
    <w:p>
      <w:r>
        <w:t>- Doanh thu trung bình/tháng: 6,800,000 VNĐ</w:t>
      </w:r>
    </w:p>
    <w:p>
      <w:r>
        <w:t>- Tăng trưởng MoM: 650.00%</w:t>
      </w:r>
    </w:p>
    <w:p>
      <w:pPr>
        <w:pStyle w:val="Heading2"/>
      </w:pPr>
      <w:r>
        <w:t>2) Top sản phẩm theo doanh thu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sản phẩm</w:t>
            </w:r>
          </w:p>
        </w:tc>
        <w:tc>
          <w:tcPr>
            <w:tcW w:type="dxa" w:w="4320"/>
          </w:tcPr>
          <w:p>
            <w:r>
              <w:t>Doanh thu (VNĐ)</w:t>
            </w:r>
          </w:p>
        </w:tc>
      </w:tr>
      <w:tr>
        <w:tc>
          <w:tcPr>
            <w:tcW w:type="dxa" w:w="4320"/>
          </w:tcPr>
          <w:p>
            <w:r>
              <w:t>SP01</w:t>
            </w:r>
          </w:p>
        </w:tc>
        <w:tc>
          <w:tcPr>
            <w:tcW w:type="dxa" w:w="4320"/>
          </w:tcPr>
          <w:p>
            <w:r>
              <w:t>2,100,000</w:t>
            </w:r>
          </w:p>
        </w:tc>
      </w:tr>
      <w:tr>
        <w:tc>
          <w:tcPr>
            <w:tcW w:type="dxa" w:w="4320"/>
          </w:tcPr>
          <w:p>
            <w:r>
              <w:t>SP04</w:t>
            </w:r>
          </w:p>
        </w:tc>
        <w:tc>
          <w:tcPr>
            <w:tcW w:type="dxa" w:w="4320"/>
          </w:tcPr>
          <w:p>
            <w:r>
              <w:t>1,800,000</w:t>
            </w:r>
          </w:p>
        </w:tc>
      </w:tr>
      <w:tr>
        <w:tc>
          <w:tcPr>
            <w:tcW w:type="dxa" w:w="4320"/>
          </w:tcPr>
          <w:p>
            <w:r>
              <w:t>SP03</w:t>
            </w:r>
          </w:p>
        </w:tc>
        <w:tc>
          <w:tcPr>
            <w:tcW w:type="dxa" w:w="4320"/>
          </w:tcPr>
          <w:p>
            <w:r>
              <w:t>1,700,000</w:t>
            </w:r>
          </w:p>
        </w:tc>
      </w:tr>
      <w:tr>
        <w:tc>
          <w:tcPr>
            <w:tcW w:type="dxa" w:w="4320"/>
          </w:tcPr>
          <w:p>
            <w:r>
              <w:t>SP08</w:t>
            </w:r>
          </w:p>
        </w:tc>
        <w:tc>
          <w:tcPr>
            <w:tcW w:type="dxa" w:w="4320"/>
          </w:tcPr>
          <w:p>
            <w:r>
              <w:t>1,600,000</w:t>
            </w:r>
          </w:p>
        </w:tc>
      </w:tr>
      <w:tr>
        <w:tc>
          <w:tcPr>
            <w:tcW w:type="dxa" w:w="4320"/>
          </w:tcPr>
          <w:p>
            <w:r>
              <w:t>SP02</w:t>
            </w:r>
          </w:p>
        </w:tc>
        <w:tc>
          <w:tcPr>
            <w:tcW w:type="dxa" w:w="4320"/>
          </w:tcPr>
          <w:p>
            <w:r>
              <w:t>1,500,000</w:t>
            </w:r>
          </w:p>
        </w:tc>
      </w:tr>
    </w:tbl>
    <w:p>
      <w:pPr>
        <w:pStyle w:val="Heading2"/>
      </w:pPr>
      <w:r>
        <w:t>3) Biểu đồ</w:t>
      </w:r>
    </w:p>
    <w:p>
      <w:r>
        <w:t>• Xu hướng doanh thu theo tháng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enue_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• Top sản phẩm theo doanh thu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produ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4) Nhận định &amp; đề xuất</w:t>
      </w:r>
    </w:p>
    <w:p>
      <w:r>
        <w:t>--- BÁO CÁO KINH DOANH TỰ ĐỘNG ---</w:t>
      </w:r>
    </w:p>
    <w:p/>
    <w:p>
      <w:r>
        <w:t>Kính gửi Ban lãnh đạo,</w:t>
      </w:r>
    </w:p>
    <w:p/>
    <w:p>
      <w:r>
        <w:t>Báo cáo dưới đây được tổng hợp tự động từ dữ liệu thô do phòng kinh doanh cung cấp.</w:t>
      </w:r>
    </w:p>
    <w:p/>
    <w:p>
      <w:r>
        <w:t>1) TỔNG QUAN KẾT QUẢ</w:t>
      </w:r>
    </w:p>
    <w:p>
      <w:r>
        <w:t>---------------------</w:t>
      </w:r>
    </w:p>
    <w:p>
      <w:r>
        <w:t>- Tổng doanh thu: 13,600,000 VNĐ</w:t>
      </w:r>
    </w:p>
    <w:p>
      <w:r>
        <w:t>- Tổng lợi nhuận: 8,238,101 VNĐ</w:t>
      </w:r>
    </w:p>
    <w:p>
      <w:r>
        <w:t>- Biên lợi nhuận gộp (ước tính): 60.57%</w:t>
      </w:r>
    </w:p>
    <w:p>
      <w:r>
        <w:t>- Doanh thu trung bình/tháng: 6,800,000 VNĐ</w:t>
      </w:r>
    </w:p>
    <w:p/>
    <w:p>
      <w:r>
        <w:t>2) XU HƯỚNG DOANH THU</w:t>
      </w:r>
    </w:p>
    <w:p>
      <w:r>
        <w:t>----------------------</w:t>
      </w:r>
    </w:p>
    <w:p>
      <w:r>
        <w:t>- Doanh thu tháng gần nhất tăng 650.00% so với tháng liền trước.</w:t>
      </w:r>
    </w:p>
    <w:p/>
    <w:p>
      <w:r>
        <w:t>3) SẢN PHẨM CHỦ LỰC</w:t>
      </w:r>
    </w:p>
    <w:p>
      <w:r>
        <w:t>-------------------</w:t>
      </w:r>
    </w:p>
    <w:p>
      <w:r>
        <w:t>- Top 1: SP01 — doanh thu 2,100,000 VNĐ</w:t>
      </w:r>
    </w:p>
    <w:p>
      <w:r>
        <w:t>- Top 2: SP04 — doanh thu 1,800,000 VNĐ</w:t>
      </w:r>
    </w:p>
    <w:p>
      <w:r>
        <w:t>- Top 3: SP03 — doanh thu 1,700,000 VNĐ</w:t>
      </w:r>
    </w:p>
    <w:p/>
    <w:p>
      <w:r>
        <w:t>4) KẾT LUẬN &amp; ĐỀ XUẤT</w:t>
      </w:r>
    </w:p>
    <w:p>
      <w:r>
        <w:t>----------------------</w:t>
      </w:r>
    </w:p>
    <w:p>
      <w:r>
        <w:t>- Biên lợi nhuận ở mức khỏe, có dư địa tăng trưởng.</w:t>
      </w:r>
    </w:p>
    <w:p>
      <w:r>
        <w:t>- Đề xuất: tập trung vào nhóm sản phẩm Top, tối ưu kênh mang lại tăng trưởng, và theo dõi xu hướng MoM trong 2–3 tháng tới.</w:t>
      </w:r>
    </w:p>
    <w:p/>
    <w:p>
      <w:r>
        <w:t>Trân trọng.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