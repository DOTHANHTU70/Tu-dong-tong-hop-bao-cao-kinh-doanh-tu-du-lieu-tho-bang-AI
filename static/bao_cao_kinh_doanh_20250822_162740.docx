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22/08/2025 16:27</w:t>
      </w:r>
    </w:p>
    <w:p>
      <w:pPr>
        <w:pStyle w:val="Heading2"/>
      </w:pPr>
      <w:r>
        <w:t>1) KPI Tổng quan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gộp: 60.57%</w:t>
      </w:r>
    </w:p>
    <w:p>
      <w:r>
        <w:t>- Doanh thu trung bình/tháng: 6,800,000 VNĐ</w:t>
      </w:r>
    </w:p>
    <w:p>
      <w:r>
        <w:t>- Tăng trưởng MoM: 650.00%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2,100,000</w:t>
            </w:r>
          </w:p>
        </w:tc>
      </w:tr>
      <w:tr>
        <w:tc>
          <w:tcPr>
            <w:tcW w:type="dxa" w:w="4320"/>
          </w:tcPr>
          <w:p>
            <w:r>
              <w:t>SP04</w:t>
            </w:r>
          </w:p>
        </w:tc>
        <w:tc>
          <w:tcPr>
            <w:tcW w:type="dxa" w:w="4320"/>
          </w:tcPr>
          <w:p>
            <w:r>
              <w:t>1,800,000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1,700,000</w:t>
            </w:r>
          </w:p>
        </w:tc>
      </w:tr>
      <w:tr>
        <w:tc>
          <w:tcPr>
            <w:tcW w:type="dxa" w:w="4320"/>
          </w:tcPr>
          <w:p>
            <w:r>
              <w:t>SP08</w:t>
            </w:r>
          </w:p>
        </w:tc>
        <w:tc>
          <w:tcPr>
            <w:tcW w:type="dxa" w:w="4320"/>
          </w:tcPr>
          <w:p>
            <w:r>
              <w:t>1,600,000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1,500,000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 (ước tính): 60.57%</w:t>
      </w:r>
    </w:p>
    <w:p>
      <w:r>
        <w:t>- Doanh thu trung bình/tháng: 6,800,000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tăng 650.00%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2,100,000 VNĐ</w:t>
      </w:r>
    </w:p>
    <w:p>
      <w:r>
        <w:t>- Top 2: SP04 — doanh thu 1,800,000 VNĐ</w:t>
      </w:r>
    </w:p>
    <w:p>
      <w:r>
        <w:t>- Top 3: SP03 — doanh thu 1,700,000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